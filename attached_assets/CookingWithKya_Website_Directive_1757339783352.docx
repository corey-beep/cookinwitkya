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🍳 Cooking With Kya – $KYA Website Directive</w:t>
      </w:r>
    </w:p>
    <w:p>
      <w:pPr>
        <w:pStyle w:val="Heading1"/>
      </w:pPr>
      <w:r>
        <w:t>Tech Stack Recommendation</w:t>
      </w:r>
    </w:p>
    <w:p>
      <w:r>
        <w:t>- Frontend: React + Vite (fast build) or Next.js (if you want SSR)</w:t>
        <w:br/>
        <w:t>- Styling: TailwindCSS (fast utility-first styling)</w:t>
        <w:br/>
        <w:t>- Countdown: Simple React countdown timer package (react-countdown)</w:t>
        <w:br/>
        <w:t>- Deployment: Vercel or Replit-hosted (keep it simple for tomorrow)</w:t>
      </w:r>
    </w:p>
    <w:p>
      <w:pPr>
        <w:pStyle w:val="Heading2"/>
      </w:pPr>
      <w:r>
        <w:t>Hero Section (Landing)</w:t>
      </w:r>
    </w:p>
    <w:p>
      <w:r>
        <w:t>Headline: “The Tastiest Meme Coin on the Blockchain.”</w:t>
        <w:br/>
        <w:t>Subhead: Cooking With Kya is serving up $KYA – launching on her birthday. Don’t miss the recipe for crypto greatness.</w:t>
        <w:br/>
        <w:t>CTAs:</w:t>
        <w:br/>
        <w:t>- 🔥 Buy $KYA</w:t>
        <w:br/>
        <w:t>- 👥 Join the Community</w:t>
      </w:r>
    </w:p>
    <w:p>
      <w:pPr>
        <w:pStyle w:val="Heading2"/>
      </w:pPr>
      <w:r>
        <w:t>About Section</w:t>
      </w:r>
    </w:p>
    <w:p>
      <w:r>
        <w:t>Header: Who is Kya?</w:t>
        <w:br/>
        <w:t>Text: Kya is an online cooking creator bringing flavor, culture, and good vibes to the internet. Now, she’s stirring up something new – $KYA, a community-driven meme coin inspired by her passion for food and fun.</w:t>
        <w:br/>
        <w:br/>
        <w:t>Why $KYA?</w:t>
        <w:br/>
        <w:t>- Community-powered &amp; fan-focused</w:t>
        <w:br/>
        <w:t>- Cooking meets crypto culture</w:t>
        <w:br/>
        <w:t>- Born on Kya’s birthday</w:t>
      </w:r>
    </w:p>
    <w:p>
      <w:pPr>
        <w:pStyle w:val="Heading2"/>
      </w:pPr>
      <w:r>
        <w:t>Roadmap Section</w:t>
      </w:r>
    </w:p>
    <w:p>
      <w:r>
        <w:t>Header: The $KYA Recipe (Roadmap)</w:t>
        <w:br/>
        <w:t>Step 1: Preheat the Oven – Launch</w:t>
        <w:br/>
        <w:t>Coin creation, birthday drop, first community posts.</w:t>
        <w:br/>
        <w:t>Step 2: Mix the Ingredients – Community Growth</w:t>
        <w:br/>
        <w:t>Giveaways, recipe suggestions, engagement contests.</w:t>
        <w:br/>
        <w:t>Step 3: Cookbook Utility – Real Value</w:t>
        <w:br/>
        <w:t>Fan recipes become part of a community cookbook, NFT drops &amp; exclusive perks.</w:t>
        <w:br/>
        <w:t>Step 4: Serve it Hot – Expansion</w:t>
        <w:br/>
        <w:t>Collabs, partnerships, and scaling the $KYA kitchen worldwide.</w:t>
      </w:r>
    </w:p>
    <w:p>
      <w:pPr>
        <w:pStyle w:val="Heading2"/>
      </w:pPr>
      <w:r>
        <w:t>How to Buy Section</w:t>
      </w:r>
    </w:p>
    <w:p>
      <w:r>
        <w:t>Header: How to Buy $KYA</w:t>
        <w:br/>
        <w:t>Steps:</w:t>
        <w:br/>
        <w:t>1. Download Slush Wallet</w:t>
        <w:br/>
        <w:t>2. Fund your wallet with ETH/SOL</w:t>
        <w:br/>
        <w:t>3. Swap for $KYA</w:t>
        <w:br/>
        <w:t>4. Hold to unlock giveaways + cookbook perks</w:t>
        <w:br/>
        <w:br/>
        <w:t>CTA: 🎥 Watch How-to Video (Unlocks on Kya’s Birthday)</w:t>
      </w:r>
    </w:p>
    <w:p>
      <w:pPr>
        <w:pStyle w:val="Heading2"/>
      </w:pPr>
      <w:r>
        <w:t>Birthday Unlock Section</w:t>
      </w:r>
    </w:p>
    <w:p>
      <w:r>
        <w:t>Header: Birthday Surprise 🎂</w:t>
        <w:br/>
        <w:t>Text: On Kya’s birthday, the site unlocks a special video from her + roadmap expansion details. Be ready at 9:20 AM to join the party.</w:t>
        <w:br/>
        <w:br/>
        <w:t>CTA: 🎁 Join the Birthday Drop</w:t>
      </w:r>
    </w:p>
    <w:p>
      <w:pPr>
        <w:pStyle w:val="Heading2"/>
      </w:pPr>
      <w:r>
        <w:t>Community Section</w:t>
      </w:r>
    </w:p>
    <w:p>
      <w:r>
        <w:t>Header: Join the $KYA Fam</w:t>
        <w:br/>
        <w:t>Text: Turn on notifications, follow, and stay cooking with us.</w:t>
        <w:br/>
        <w:br/>
        <w:t>Links:</w:t>
        <w:br/>
        <w:t>- 🐦 Follow on X (Twitter)</w:t>
        <w:br/>
        <w:t>- 📸 Follow on Instagram</w:t>
        <w:br/>
        <w:t>- 🎶 Follow on TikTok</w:t>
        <w:br/>
        <w:t>- 💬 Join Telegram/Discord</w:t>
      </w:r>
    </w:p>
    <w:p>
      <w:pPr>
        <w:pStyle w:val="Heading2"/>
      </w:pPr>
      <w:r>
        <w:t>Giveaway Section</w:t>
      </w:r>
    </w:p>
    <w:p>
      <w:r>
        <w:t>Header: 72-Hour Giveaway Contest 🎉</w:t>
        <w:br/>
        <w:t>Text: To celebrate launch, we’re giving away $KYA coins!</w:t>
        <w:br/>
        <w:t>Enter by:</w:t>
        <w:br/>
        <w:t>- Liking + Retweeting the launch post</w:t>
        <w:br/>
        <w:t>- Following Kya’s official accounts</w:t>
        <w:br/>
        <w:t>- Commenting what recipes you want Kya to make next</w:t>
        <w:br/>
        <w:br/>
        <w:t>CTA: ✨ Enter the Giveaway</w:t>
      </w:r>
    </w:p>
    <w:p>
      <w:pPr>
        <w:pStyle w:val="Heading2"/>
      </w:pPr>
      <w:r>
        <w:t>Footer</w:t>
      </w:r>
    </w:p>
    <w:p>
      <w:r>
        <w:t>“Cooking With Kya – The tastiest meme coin on the blockchain.”</w:t>
        <w:br/>
        <w:t>Links to Community + How to Buy</w:t>
        <w:br/>
        <w:t>Disclaimer: $KYA is a community-driven meme coin created for entertainment and community engagement. Not financial advice.</w:t>
      </w:r>
    </w:p>
    <w:p>
      <w:pPr>
        <w:pStyle w:val="Heading1"/>
      </w:pPr>
      <w:r>
        <w:t>🔧 Build Checklist (Dev To-Do)</w:t>
      </w:r>
    </w:p>
    <w:p>
      <w:r>
        <w:t>1. Setup project (React + Tailwind).</w:t>
        <w:br/>
        <w:t>2. Install Countdown component.</w:t>
        <w:br/>
        <w:t>3. Layout Sections per outline above.</w:t>
        <w:br/>
        <w:t>4. Integrate Unlock Logic → Birthday timer triggers hidden video section.</w:t>
        <w:br/>
        <w:t>5. Responsive Design → Mobile-first layout (TikTok/X traffic will be majority).</w:t>
        <w:br/>
        <w:t>6. Deploy → Push live tonight.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